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Topic: cpp</w:t>
      </w:r>
    </w:p>
    <w:p>
      <w:r>
        <w:t>Content: C++ is a general-purpose, high-level programming language developed by Bjarne Stroustrup in 1985 as an extension of the C programming language. C++ is widely used for developing system/application software, game development, embedded systems, and more. It is known for its performance, flexibility, and extensive libraries.</w:t>
      </w:r>
    </w:p>
    <w:p/>
    <w:p>
      <w:pPr>
        <w:pStyle w:val="Heading1"/>
      </w:pPr>
      <w:r>
        <w:t>Topic: python</w:t>
      </w:r>
    </w:p>
    <w:p>
      <w:r>
        <w:t xml:space="preserve">Content: Python is a high-level, interpreted programming language known for its simplicity, readability, and versatility. It was created by Guido van Rossum and first released in 1991. Python emphasizes code readability and productivity, making it a popular choice for beginners and experienced developers alike. </w:t>
      </w:r>
    </w:p>
    <w:p/>
    <w:p>
      <w:pPr>
        <w:pStyle w:val="Heading1"/>
      </w:pPr>
      <w:r>
        <w:t>Topic: typescript</w:t>
      </w:r>
    </w:p>
    <w:p>
      <w:r>
        <w:t xml:space="preserve">Content: TypeScript is an open-source programming language developed and maintained by Microsoft. It is a superset of JavaScript, meaning that any valid JavaScript code is also valid TypeScript code. TypeScript adds optional static typing and other features to JavaScript, making it easier to scale and maintain large codebases. </w:t>
      </w:r>
    </w:p>
    <w:p/>
    <w:p>
      <w:pPr>
        <w:pStyle w:val="Heading1"/>
      </w:pPr>
      <w:r>
        <w:t>Topic: ruby</w:t>
      </w:r>
    </w:p>
    <w:p>
      <w:r>
        <w:t xml:space="preserve">Content: Ruby is a dynamic, reflective, object-oriented programming language known for its simplicity and productivity. Developed by Yukihiro Matsumoto (Matz) in the mid-1990s, Ruby emphasizes human-readable syntax and follows the principle of least astonishment (POLA), aiming to make programming intuitive and enjoyable. </w:t>
      </w:r>
    </w:p>
    <w:p/>
    <w:p>
      <w:pPr>
        <w:pStyle w:val="Heading1"/>
      </w:pPr>
      <w:r>
        <w:t>Topic: oops</w:t>
      </w:r>
    </w:p>
    <w:p>
      <w:r>
        <w:t>Content: oops is important</w:t>
      </w:r>
    </w:p>
    <w:p/>
    <w:p>
      <w:pPr>
        <w:pStyle w:val="Heading1"/>
      </w:pPr>
      <w:r>
        <w:t>Topic: photosynthesis</w:t>
      </w:r>
    </w:p>
    <w:p>
      <w:r>
        <w:t>Content: Good morning, class! Today we will be diving into the fascinating topic of photosynthesis. Now, let's begin by recapping what we've learned so far from your lecture notes.</w:t>
        <w:br/>
        <w:br/>
        <w:t>Photosynthesis is the process by which plants convert sunlight into energy. It takes place in the chloroplasts, specifically in the chlorophyll pigments. These pigments capture light energy, which is then used to generate ATP (adenosine triphosphate), the energy currency of cells.</w:t>
        <w:br/>
        <w:br/>
        <w:t>The process of photosynthesis consists of two main stages: the light-dependent reactions and the light-independent reactions, also known as the Calvin cycle.</w:t>
        <w:br/>
        <w:br/>
        <w:t>During the light-dependent reactions, light energy is absorbed by the chlorophyll pigments. This energy is used to split water molecules, releasing oxygen as a byproduct and generating ATP. The light-independent reactions occur in the stroma of the chloroplasts, where ATP and carbon dioxide are used to produce glucose through a series of biochemical reactions.</w:t>
        <w:br/>
        <w:br/>
        <w:t>Now, let's move on to some key terms. First, we have chlorophyll, the primary pigment responsible for capturing light energy. This pigment gives plants their green color. Next, we have stroma, which is the fluid-filled space within the chloroplasts where the light-independent reactions occur. Finally, ATP is an energy molecule that powers cellular activities.</w:t>
        <w:br/>
        <w:br/>
        <w:t>To summarize our entire lecture, photosynthesis is the process through which plants convert sunlight into energy by utilizing the chlorophyll pigments. It occurs in two stages: the light-dependent reactions, which produce ATP and release oxygen, and the light-independent reactions, which use ATP and carbon dioxide to produce glucose. Chlorophyll, stroma, and ATP are all important components in this remarkable process.</w:t>
        <w:br/>
        <w:br/>
        <w:t>I hope this summary helps solidify your understanding of photosynthesis. Don't hesitate to ask any questions if you need further clarification.</w:t>
      </w:r>
    </w:p>
    <w:p/>
    <w:p>
      <w:pPr>
        <w:pStyle w:val="Heading1"/>
      </w:pPr>
      <w:r>
        <w:t>Topic: precipitation</w:t>
      </w:r>
    </w:p>
    <w:p>
      <w:r>
        <w:t>Content: Good morning, class! Today, we will be diving into a very interesting topic – the water cycle. Now, I know some of you might have already learned about it, but let's recap and make sure we have a clear understanding.</w:t>
        <w:br/>
        <w:br/>
        <w:t>The water cycle is the continuous movement of water on Earth. It involves several processes that work together to cycle water from the surface to the atmosphere and back again. The main processes include evaporation, condensation, precipitation, and runoff.</w:t>
        <w:br/>
        <w:br/>
        <w:t>Evaporation is when the sun's heat causes water from lakes, rivers, and even plants to change from a liquid to a gas, forming water vapor. This water vapor rises into the atmosphere.</w:t>
        <w:br/>
        <w:br/>
        <w:t>Once the water vapor is in the atmosphere, it begins to cool. This leads to condensation, where the water vapor changes back into liquid water and forms clouds. When the clouds become heavy with water droplets, precipitation occurs.</w:t>
        <w:br/>
        <w:br/>
        <w:t>Precipitation is when water droplets in the clouds combine and become heavy enough to fall to the ground. This can happen in the form of rain, snow, sleet, or hail, depending on the temperature.</w:t>
        <w:br/>
        <w:br/>
        <w:t>Now, when it rains or snows, the water doesn't just disappear or evaporate immediately. It either seeps into the ground, filling up our underground water sources like rivers and aquifers, or it flows over the surface as runoff, eventually making its way back to larger bodies of water like lakes and oceans.</w:t>
        <w:br/>
        <w:br/>
        <w:t>So, to summarize our entire lecture on the water cycle, we learned that it is the continuous movement of water on our planet. It involves evaporation, condensation, precipitation, and runoff. Through these processes, water changes from a liquid to a gas, forms clouds, falls back to the ground as rain or snow, and fills up our underground and surface water sources.</w:t>
        <w:br/>
        <w:br/>
        <w:t>In a nutshell, the water cycle is nature's way of recycling and distributing water across different parts of the Earth, ensuring that it is constantly available for all living organisms. Thank you for your attention, and remember to keep an eye out for the water cycle in action around you!</w:t>
      </w:r>
    </w:p>
    <w:p/>
    <w:p>
      <w:pPr>
        <w:pStyle w:val="Heading1"/>
      </w:pPr>
      <w:r>
        <w:t>Topic: digital circuits</w:t>
      </w:r>
    </w:p>
    <w:p>
      <w:r>
        <w:t>Content: Good morning class! Today we are going to discuss digital electronics and specifically focus on combinational and sequential circuits.</w:t>
        <w:br/>
        <w:br/>
        <w:t>Combinational circuits are those in which the output is solely determined by the present inputs. On the other hand, sequential circuits also depend on past inputs. We will be studying both types of circuits in this lecture.</w:t>
        <w:br/>
        <w:br/>
        <w:t>To understand digital circuits, we need to follow a specific procedure. First, we state the problem and determine the number of available input and output variables. Then, we assign letter symbols to the input and output variables.</w:t>
        <w:br/>
        <w:br/>
        <w:t>Next, we define the truth table that outlines the required relationship between the inputs and outputs. From the truth table, we can obtain the simplified Boolean function for each output. Then, we draw a logic diagram to represent the circuit.</w:t>
        <w:br/>
        <w:br/>
        <w:t>One of the most fundamental operations in digital circuits is addition. We can implement adder circuits using logic gates. There are two types of adder circuits: half-adder and full-adder. The half-adder adds two binary digits, while the full-adder adds three bits.</w:t>
        <w:br/>
        <w:br/>
        <w:t>The full-adder accepts two bits (A and B) and a carry-in bit (Cin) and outputs the sum bit (S). The half-adder can be implemented using 2-input NOR gates.</w:t>
        <w:br/>
        <w:br/>
        <w:t>We also have subtractor circuits like the half-subtractor and full-subtractor. The full-subtractor subtracts one bit from another bit, taking into account the borrow from the previous column. It outputs a difference bit (d) and a borrow bit (b).</w:t>
        <w:br/>
        <w:br/>
        <w:t>To perform addition of two binary numbers in parallel, we use an n-bit parallel adder. This circuit consists of multiple full adders connected in a chain. The carry-out of each stage is connected to the carry-in of the next stage.</w:t>
        <w:br/>
        <w:br/>
        <w:t>To speed up the addition process, we have the look-ahead-carry adder. This adder examines all input bits simultaneously and generates the carry-in bits for all stages simultaneously.</w:t>
        <w:br/>
        <w:br/>
        <w:t>We also talked about code converters, which convert numbers from one code to another. A decoder is a logic circuit that converts an N-bit binary input code into M output lines. An encoder, on the other hand, takes decimal digits or alphabetic characters as input and produces coded representations as output.</w:t>
        <w:br/>
        <w:br/>
        <w:t>Finally, we discussed magnitude comparators, which compare two quantities and indicate whether they are equal or not.</w:t>
        <w:br/>
        <w:br/>
        <w:t>In summary, today we covered the basics of digital electronics, including combinational and sequential circuits, adder and subtractor circuits, code converters, decoders, encoders, and magnitude comparators. These concepts are essential for understanding digital logic and computer design.</w:t>
        <w:br/>
        <w:br/>
        <w:t>To summarize our entire lecture: We discussed the different types of digital circuits, including combinational and sequential circuits. We learned about adder and subtractor circuits, code converters, decoders, encoders, and magnitude comparators. These concepts are fundamental in digital electronics and will help us understand digital logic and computer design.</w:t>
        <w:br/>
        <w:br/>
        <w:t>I hope this lecture helped you understand the basics of digital electronics. If you have any questions, please feel free to ask!</w:t>
      </w:r>
    </w:p>
    <w:p/>
    <w:p>
      <w:pPr>
        <w:pStyle w:val="Heading1"/>
      </w:pPr>
      <w:r>
        <w:t>Topic: digital electronics</w:t>
      </w:r>
    </w:p>
    <w:p>
      <w:r>
        <w:t>Content: Good morning class! Today, we will be discussing the topic of digital electronics. Digital electronics is a field that deals with the study and design of digital circuits, which are circuits that use discrete voltage levels to represent information. Digital circuits can be divided into two types: combinational circuits and sequential circuits.</w:t>
        <w:br/>
        <w:br/>
        <w:t>Combinational circuits are circuits where the value of the output depends solely on the present value of the input. On the other hand, sequential circuits take into account both the present inputs and the past inputs to determine the output.</w:t>
        <w:br/>
        <w:br/>
        <w:t>In order to solve problems related to digital electronics, we follow a specific set of steps. First, we state the problem and determine the number of available input variables and required output variables. Then, we assign letter symbols to the input and output variables. Next, we define the truth table that shows the relationship between the inputs and outputs. From the truth table, we obtain the simplified Boolean function for each output. Finally, we draw the logic diagram using logic gates to implement the circuit.</w:t>
        <w:br/>
        <w:br/>
        <w:t>One of the most basic arithmetic operations in digital electronics is addition. We can use adder circuits, specifically half-adder and full-adder circuits, to perform addition. A half-adder adds two binary digits, while a full-adder adds three bits. These circuits can be realized using different combinations of logic gates such as XOR gates and AND gates.</w:t>
        <w:br/>
        <w:br/>
        <w:t>To subtract one bit from another, we use a half-subtractor circuit. It subtracts one bit and produces the difference, as well as an output to indicate if a 1 has been borrowed. A full-subtractor is similar to a half-subtractor but takes into account the borrow from the previous column. We can implement these circuits using XOR gates and AOI gates.</w:t>
        <w:br/>
        <w:br/>
        <w:t>When we want to add two binary numbers in parallel form, we use an n-bit parallel adder circuit. This circuit consists of full adders connected in a chain. The carry-out of each full adder is connected to the carry-in of the next full adder. This is known as a ripple carry adder. The time it takes for the carries to propagate through the stages of the adder causes a delay in the addition process.</w:t>
        <w:br/>
        <w:br/>
        <w:t>To perform subtraction using an adder circuit, we take the 2's complement of the number to be subtracted and add it to the other number. The 2's complement is obtained by inverting the bits and adding 1. This subtracted bit is not valid until after the cumulative propagation of two full adders.</w:t>
        <w:br/>
        <w:br/>
        <w:t>To speed up the addition process and eliminate the ripple carry delay, we can use a look-ahead carry adder. It examines all the input bits simultaneously and generates the carry-in signals for all the stages simultaneously. This method is based on the carry generate and carry propagate functions of the full adder.</w:t>
        <w:br/>
        <w:br/>
        <w:t>In addition to adders and subtractors, we also have other important circuits in digital electronics. For example, we have code converters, which convert a number from one code to another. We also have encoders, decoders, multiplexers, and demultiplexers, which play important roles in data manipulation and control.</w:t>
        <w:br/>
        <w:br/>
        <w:t>Finally, we have magnitude comparators, which compare two quantities and give an output indicating whether they are equal or not. These circuits are used in various applications, such as arithmetic operations and data processing.</w:t>
        <w:br/>
        <w:br/>
        <w:t>Now, let's summarize our entire lecture. We discussed the concept of digital electronics, which involves the study and design of digital circuits. We explored combinational and sequential circuits, as well as the steps involved in solving problems related to digital electronics. We learned about adder and subtractor circuits, including half-adders, full-adders, half-subtractors, and full-subtractors. We also covered n-bit parallel adders and the concept of ripple carry. Additionally, we explored the 2's complement method for subtraction and the use of a look-ahead carry adder to speed up addition. We briefly mentioned code converters, encoders, decoders, multiplexers, demultiplexers, and magnitude comparators.</w:t>
        <w:br/>
        <w:br/>
        <w:t>In conclusion, digital electronics is a fascinating field that forms the basis for modern digital devices and computer systems. Understanding these concepts is essential for anyone pursuing a career in electrical engineering or computer science.</w:t>
      </w:r>
    </w:p>
    <w:p/>
    <w:p>
      <w:pPr>
        <w:pStyle w:val="Heading1"/>
      </w:pPr>
      <w:r>
        <w:t>Topic: digital cirucutisd</w:t>
      </w:r>
    </w:p>
    <w:p>
      <w:r>
        <w:t>Content: Good morning class! Today we will be discussing the topic of digital electronics. Digital electronics refers to circuits and systems that use discrete voltages or currents to represent and manipulate information. There are two main types of digital circuits: combinational circuits and sequential circuits.</w:t>
        <w:br/>
        <w:br/>
        <w:t>Combinational circuits produce outputs solely based on their present inputs, while sequential circuits depend on both their present inputs and past inputs. In order to design a digital circuit, we follow a series of steps. First, we state the problem and determine the number of input and output variables. Then, we assign letter symbols to these variables and create a truth table that defines the relationship between the inputs and outputs. Next, we obtain simplified Boolean functions for each output and draw a logic diagram.</w:t>
        <w:br/>
        <w:br/>
        <w:t>One of the most basic arithmetic operations in digital electronics is addition. Adder circuits, specifically half-adders and full-adders, can perform binary addition. A half-adder adds two binary digits and produces a sum bit and a carry bit, while a full-adder adds three bits and outputs a sum bit and a carry bit. These circuits can be implemented using logic gates such as AND and XOR gates.</w:t>
        <w:br/>
        <w:br/>
        <w:t>To subtract one bit from another, we use a half-subtractor or a full-subtractor circuit. These circuits can also detect if a 1 has been borrowed during subtraction. An n-bit parallel adder is a digital circuit that adds two binary numbers in parallel form using full adders connected in a chain.</w:t>
        <w:br/>
        <w:br/>
        <w:t>To speed up the addition process, we can use a look-ahead-carry adder. This type of adder examines all input bits simultaneously and generates carry-in bits for all the stages simultaneously. This is possible because of the carry generate and carry propagate functions of the full-adder.</w:t>
        <w:br/>
        <w:br/>
        <w:t>Decoders are logic circuits that convert input codes into specific output lines. For example, a 3-line to 8-line decoder takes a 3-bit binary input code and activates one of its eight outputs corresponding to that code. Encoders, on the other hand, convert inputs into coded representations.</w:t>
        <w:br/>
        <w:br/>
        <w:t>Multiplexers, also known as data selectors, allow only one data input to pass through to the output. Demultiplexers distribute a single input over several outputs. Lastly, magnitude comparators compare two quantities and give an output indicating whether the two inputs are equal or not.</w:t>
        <w:br/>
        <w:br/>
        <w:t>In summary, today we discussed the basics of digital electronics, including combinational circuits, sequential circuits, adder and subtractor circuits, parallel adders, look-ahead-carry adders, decoders, encoders, multiplexers, demultiplexers, and magnitude comparators.</w:t>
        <w:br/>
        <w:br/>
        <w:t>Let's summarize our entire lecture:</w:t>
        <w:br/>
        <w:t>Today, we learned about digital electronics, which involves combinational and sequential circuits, adder and subtractor circuits, parallel adders, look-ahead-carry adders, decoders, encoders, multiplexers, demultiplexers, and magnitude comparators.</w:t>
        <w:br/>
        <w:br/>
        <w:t>Remember, digital electronics is a complex field that requires attention to detail and understanding of the various components and their functions. Practice working with these circuits and their truth tables to strengthen your knowledge. Thank you for your attention and see you next time!</w:t>
      </w:r>
    </w:p>
    <w:p/>
    <w:p>
      <w:pPr>
        <w:pStyle w:val="Heading1"/>
      </w:pPr>
      <w:r>
        <w:t>Topic: typescript notes</w:t>
      </w:r>
    </w:p>
    <w:p>
      <w:r>
        <w:t xml:space="preserve">Content: Good morning class! Today we will be discussing Digital Logic and Computer Design based on the lecture notes provided. In digital electronics, we have two types of circuits: Combinational Circuits and Sequential Circuits. Combinational circuits depend only on the present inputs, while sequential circuits also consider past inputs. The steps involved in digital electronics include problem statement, determination of input &amp; output variables, assigning variable symbols, creating truth tables, obtaining Boolean functions, drawing logic diagrams, and more. We discussed half-adder and full-adder circuits, full-subtractor circuits, n-bit parallel adders, BCD adders, code converters, decoders, encoders, multiplexers, demultiplexers, and magnitude comparators. These circuits are crucial in digital systems. </w:t>
        <w:br/>
        <w:br/>
        <w:t>In summary, today we covered the basics of digital electronics focusing on combinational and sequential circuits, various types of adders and subtractors, n-bit parallel adders, BCD adders, code converters, decoders, encoders, multiplexers, demultiplexers, and magnitude comparators. We learned about the importance of these circuits in digital systems and how they perform addition, subtraction, conversion, and comparison operations efficiently. Make sure to review the lecture notes thoroughly for a better understanding of the concepts discussed today. Thank you!</w:t>
      </w:r>
    </w:p>
    <w:p/>
    <w:p>
      <w:pPr>
        <w:pStyle w:val="Heading1"/>
      </w:pPr>
      <w:r>
        <w:t>Topic: digital circuit</w:t>
      </w:r>
    </w:p>
    <w:p>
      <w:r>
        <w:t xml:space="preserve">Content: Now let's delve into the world of Digital Electronics. In this course, we will explore the fascinating realm of digital circuits, focusing on both Combinational Circuits and Sequential Circuits. </w:t>
        <w:br/>
        <w:br/>
        <w:t>Combinational Circuits operate solely based on the present inputs, while Sequential Circuits take into account both present and past inputs. We will learn how to design these circuits by following a series of steps. First, we define the problem and determine the input/output variables. Then, we assign symbols to these variables and create a truth table to establish the relationship between them. Next, we simplify the Boolean functions and draw the logic diagram.</w:t>
        <w:br/>
        <w:br/>
        <w:t>One fundamental aspect of digital circuits is the concept of Adder Circuits. These circuits perform basic arithmetic operations, such as addition of binary digits. We have two types of adders: half-adder and full-adder. The full-adder, in particular, is crucial as it can add three bits, including a carry-in bit.</w:t>
        <w:br/>
        <w:br/>
        <w:t>To improve the efficiency of addition, we can explore the Look-Ahead-Carry Adder, which eliminates the ripple carry delay by generating carry-in bits for all stages simultaneously. By understanding the carry generate and carry propagate functions of a full adder, we can enhance the speed of our addition process.</w:t>
        <w:br/>
        <w:br/>
        <w:t>In addition to adders, we will also cover topics such as BCD adders, code converters, decoders, encoders, multiplexers, and demultiplexers. These tools are essential in digital circuit design and play a vital role in various applications.</w:t>
        <w:br/>
        <w:br/>
        <w:t>So, get ready to dive into the world of Digital Electronics and unlock the power of designing complex yet efficient digital circuits. Let's begin our journey into the realm of digital logic and computer design!</w:t>
      </w:r>
    </w:p>
    <w:p/>
    <w:p>
      <w:pPr>
        <w:pStyle w:val="Heading1"/>
      </w:pPr>
      <w:r>
        <w:t>Topic: Digital Circuit</w:t>
      </w:r>
    </w:p>
    <w:p>
      <w:r>
        <w:t>Content: In digital electronics, we deal with two main types of circuits: combinational circuits and sequential circuits. Combinational circuits produce an output based solely on the present inputs, while sequential circuits consider both the present inputs and past inputs. The process of designing digital circuits involves several steps: stating the problem, determining the input and output variables, assigning symbols to these variables, creating a truth table to define the relationships, deriving Boolean functions, and drawing a logic diagram.</w:t>
        <w:br/>
        <w:br/>
        <w:t>One of the fundamental operations in digital electronics is addition, which is carried out using adder circuits. Adder circuits can be of two types: half-adder and full-adder. A half-adder adds two binary digits, while a full-adder can add three bits. The full-adder circuit has two main outputs: the sum bit and the carry bit. It performs the addition of two binary digits along with a carry-in bit and generates the sum bit along with the carry-out bit.</w:t>
        <w:br/>
        <w:br/>
        <w:t>To speed up the addition process and eliminate ripple carry delay, a look-ahead-carry adder can be used. This type of adder examines all input bits simultaneously and generates carry-in bits for all stages at once. The process relies on the carry generate and carry-propagate functions of the full-adder. By using these techniques, we can perform addition and subtraction operations efficiently in digital circuits.</w:t>
        <w:br/>
        <w:br/>
        <w:t>In addition to adders, digital circuits also involve decoders, encoders, multiplexers, demultiplexers, and magnitude comparators, all of which play crucial roles in data manipulation and processing. Understanding the functionality of these components is essential for designing and implementing complex digital systems.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